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4AC" w:rsidRDefault="00AF508D">
      <w:pPr>
        <w:pStyle w:val="Heading1"/>
      </w:pPr>
      <w:r>
        <w:t>Software Development Life Cycle (SDLC) for a Blog Website</w:t>
      </w:r>
    </w:p>
    <w:p w:rsidR="00D274AC" w:rsidRDefault="00AF508D">
      <w:pPr>
        <w:pStyle w:val="Heading2"/>
      </w:pPr>
      <w:r>
        <w:t>Introduction</w:t>
      </w:r>
    </w:p>
    <w:p w:rsidR="00D274AC" w:rsidRDefault="00AF508D">
      <w:r>
        <w:t xml:space="preserve">The Software Development Life Cycle (SDLC) is a structured framework that outlines the stages involved in developing software applications. By following SDLC principles, developers </w:t>
      </w:r>
      <w:r>
        <w:t>ensure that the final product meets user requirements, is delivered on time, and maintains high quality. This document details the SDLC approach for building a blog website.</w:t>
      </w:r>
    </w:p>
    <w:p w:rsidR="00D274AC" w:rsidRDefault="00AF508D">
      <w:pPr>
        <w:pStyle w:val="Heading2"/>
      </w:pPr>
      <w:r>
        <w:t>Problem Statement</w:t>
      </w:r>
    </w:p>
    <w:p w:rsidR="00D274AC" w:rsidRDefault="00AF508D">
      <w:r>
        <w:t>In today’s digital age, many individuals and small businesses st</w:t>
      </w:r>
      <w:r>
        <w:t>ruggle to share their ideas, expertise, and updates with a broad audience due to the lack of an easy-to-use, customizable, and cost-effective blogging platform. Existing platforms either require complex technical knowledge or impose restrictions on customi</w:t>
      </w:r>
      <w:r>
        <w:t>zation. The goal of this project is to develop a simple, user-friendly, and scalable blog website that enables users to create, manage, and share their blogs efficiently. This solution aims to empower individuals with minimal technical expertise to showcas</w:t>
      </w:r>
      <w:r>
        <w:t>e their content with ease.</w:t>
      </w:r>
    </w:p>
    <w:p w:rsidR="00D274AC" w:rsidRDefault="00AF508D">
      <w:pPr>
        <w:pStyle w:val="Heading2"/>
      </w:pPr>
      <w:r>
        <w:t>SDLC Phases</w:t>
      </w:r>
    </w:p>
    <w:p w:rsidR="00D274AC" w:rsidRDefault="00AF508D">
      <w:pPr>
        <w:pStyle w:val="Heading3"/>
      </w:pPr>
      <w:r>
        <w:t>1. Planning</w:t>
      </w:r>
    </w:p>
    <w:p w:rsidR="00D274AC" w:rsidRDefault="00AF508D">
      <w:r>
        <w:t>The planning phase focuses on defining the project's purpose and setting goals. Key steps in this phase include:</w:t>
      </w:r>
    </w:p>
    <w:p w:rsidR="00D274AC" w:rsidRDefault="00AF508D">
      <w:r>
        <w:t>- Identifying the project’s purpose: A blog website where users can register, write, edit, a</w:t>
      </w:r>
      <w:r>
        <w:t>nd publish blog posts.</w:t>
      </w:r>
    </w:p>
    <w:p w:rsidR="00D274AC" w:rsidRDefault="00AF508D">
      <w:r>
        <w:t>- Determining the target audience: Individuals, hobbyists, small businesses, and professional writers.</w:t>
      </w:r>
    </w:p>
    <w:p w:rsidR="00D274AC" w:rsidRDefault="00AF508D">
      <w:r>
        <w:t>- Assigning roles among team members to ensure clear responsibility distribution (e.g., front-end developer, back-end developer, t</w:t>
      </w:r>
      <w:r>
        <w:t>ester, and designer).</w:t>
      </w:r>
    </w:p>
    <w:p w:rsidR="00D274AC" w:rsidRDefault="00AF508D">
      <w:r>
        <w:t>- Setting milestones to track progress (e.g., UI design completion in two weeks, implementing the login system in three weeks, etc.).</w:t>
      </w:r>
    </w:p>
    <w:p w:rsidR="00D274AC" w:rsidRDefault="00AF508D">
      <w:pPr>
        <w:pStyle w:val="Heading3"/>
      </w:pPr>
      <w:r>
        <w:t>2. Requirement Analysis</w:t>
      </w:r>
    </w:p>
    <w:p w:rsidR="00D274AC" w:rsidRDefault="00AF508D">
      <w:r>
        <w:t>Requirement analysis is crucial to define what features the project should d</w:t>
      </w:r>
      <w:r>
        <w:t>eliver. Requirements are categorized as follows:</w:t>
      </w:r>
    </w:p>
    <w:p w:rsidR="00D274AC" w:rsidRDefault="00AF508D">
      <w:r>
        <w:t>Functional Requirements:</w:t>
      </w:r>
    </w:p>
    <w:p w:rsidR="00D274AC" w:rsidRDefault="00AF508D">
      <w:r>
        <w:t>- User authentication (signup, login, logout).</w:t>
      </w:r>
    </w:p>
    <w:p w:rsidR="00AF508D" w:rsidRDefault="00AF508D">
      <w:r>
        <w:t xml:space="preserve">- Ability to create, </w:t>
      </w:r>
      <w:proofErr w:type="gramStart"/>
      <w:r>
        <w:t>edit</w:t>
      </w:r>
      <w:proofErr w:type="gramEnd"/>
      <w:r>
        <w:t>, and delete blog posts</w:t>
      </w:r>
    </w:p>
    <w:p w:rsidR="00D274AC" w:rsidRDefault="00AF508D">
      <w:r>
        <w:lastRenderedPageBreak/>
        <w:t>- Commenting system for user engagement.</w:t>
      </w:r>
    </w:p>
    <w:p w:rsidR="00D274AC" w:rsidRDefault="00AF508D">
      <w:r>
        <w:t>- Resp</w:t>
      </w:r>
      <w:r>
        <w:t>onsive design for mobile and desktop users.</w:t>
      </w:r>
    </w:p>
    <w:p w:rsidR="00D274AC" w:rsidRDefault="00AF508D">
      <w:r>
        <w:t>Non-Functional Requirements:</w:t>
      </w:r>
    </w:p>
    <w:p w:rsidR="00D274AC" w:rsidRDefault="00AF508D">
      <w:r>
        <w:t>- Secure user authentication with encrypted passwords.</w:t>
      </w:r>
    </w:p>
    <w:p w:rsidR="00D274AC" w:rsidRDefault="00AF508D">
      <w:r>
        <w:t>- Scalable architecture to handle increased website traffic.</w:t>
      </w:r>
    </w:p>
    <w:p w:rsidR="00D274AC" w:rsidRDefault="00AF508D">
      <w:r>
        <w:t>- SEO-friendly URLs and metadata for better search engine visibilit</w:t>
      </w:r>
      <w:r>
        <w:t>y.</w:t>
      </w:r>
    </w:p>
    <w:p w:rsidR="00D274AC" w:rsidRDefault="00AF508D">
      <w:r>
        <w:t>- Intuitive and visually appealing user interface to improve user experience.</w:t>
      </w:r>
    </w:p>
    <w:p w:rsidR="00D274AC" w:rsidRDefault="00AF508D">
      <w:pPr>
        <w:pStyle w:val="Heading3"/>
      </w:pPr>
      <w:r>
        <w:t>3. Design</w:t>
      </w:r>
    </w:p>
    <w:p w:rsidR="00D274AC" w:rsidRDefault="00AF508D">
      <w:r>
        <w:t>The design phase focuses on creating a clear layout and technical framework for the website.</w:t>
      </w:r>
    </w:p>
    <w:p w:rsidR="00D274AC" w:rsidRDefault="00AF508D">
      <w:r>
        <w:t>Database Schema Design:</w:t>
      </w:r>
    </w:p>
    <w:p w:rsidR="00AF508D" w:rsidRDefault="00AF508D">
      <w:r>
        <w:t xml:space="preserve">- Users Table </w:t>
      </w:r>
    </w:p>
    <w:p w:rsidR="00D274AC" w:rsidRDefault="00AF508D">
      <w:r>
        <w:t xml:space="preserve">- Blog Posts Table </w:t>
      </w:r>
    </w:p>
    <w:p w:rsidR="00AF508D" w:rsidRDefault="00AF508D">
      <w:r>
        <w:t xml:space="preserve">- Comments Table </w:t>
      </w:r>
    </w:p>
    <w:p w:rsidR="00D274AC" w:rsidRDefault="00AF508D">
      <w:r>
        <w:t>Technology Stack:</w:t>
      </w:r>
    </w:p>
    <w:p w:rsidR="00AF508D" w:rsidRDefault="00AF508D">
      <w:r>
        <w:t xml:space="preserve">- Frontend: HTML, CSS, </w:t>
      </w:r>
    </w:p>
    <w:p w:rsidR="00D274AC" w:rsidRDefault="00AF508D">
      <w:r>
        <w:t>- Backend: Python (Flask</w:t>
      </w:r>
      <w:r>
        <w:t xml:space="preserve">) </w:t>
      </w:r>
    </w:p>
    <w:p w:rsidR="00D274AC" w:rsidRDefault="00AF508D">
      <w:r>
        <w:t xml:space="preserve">- Database: </w:t>
      </w:r>
      <w:proofErr w:type="spellStart"/>
      <w:r>
        <w:t>MySQL</w:t>
      </w:r>
      <w:proofErr w:type="spellEnd"/>
      <w:r>
        <w:t xml:space="preserve"> </w:t>
      </w:r>
      <w:r>
        <w:t>for secure data management.</w:t>
      </w:r>
    </w:p>
    <w:p w:rsidR="00D274AC" w:rsidRDefault="00AF508D">
      <w:r>
        <w:t>- Version Control</w:t>
      </w:r>
      <w:r>
        <w:t>: Git &amp; GitHub for efficient code collaboration.</w:t>
      </w:r>
    </w:p>
    <w:sectPr w:rsidR="00D274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AF508D"/>
    <w:rsid w:val="00B47730"/>
    <w:rsid w:val="00CB0664"/>
    <w:rsid w:val="00D274AC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Mannan Kaushik</cp:lastModifiedBy>
  <cp:revision>2</cp:revision>
  <dcterms:created xsi:type="dcterms:W3CDTF">2025-03-18T18:01:00Z</dcterms:created>
  <dcterms:modified xsi:type="dcterms:W3CDTF">2025-03-18T18:01:00Z</dcterms:modified>
</cp:coreProperties>
</file>